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060A" w14:textId="6B76EFDF" w:rsidR="0087016E" w:rsidRPr="0058392D" w:rsidRDefault="00000000">
      <w:pPr>
        <w:pStyle w:val="Title"/>
        <w:rPr>
          <w:sz w:val="44"/>
          <w:szCs w:val="44"/>
        </w:rPr>
      </w:pPr>
      <w:r w:rsidRPr="0058392D">
        <w:rPr>
          <w:sz w:val="44"/>
          <w:szCs w:val="44"/>
        </w:rPr>
        <w:t xml:space="preserve">Procedure to Prepare </w:t>
      </w:r>
      <w:r w:rsidR="0058392D">
        <w:rPr>
          <w:sz w:val="44"/>
          <w:szCs w:val="44"/>
        </w:rPr>
        <w:t xml:space="preserve">Colon </w:t>
      </w:r>
      <w:r w:rsidRPr="0058392D">
        <w:rPr>
          <w:sz w:val="44"/>
          <w:szCs w:val="44"/>
        </w:rPr>
        <w:t>Media</w:t>
      </w:r>
    </w:p>
    <w:p w14:paraId="342B81C7" w14:textId="77777777" w:rsidR="0087016E" w:rsidRPr="0058392D" w:rsidRDefault="00000000">
      <w:pPr>
        <w:pStyle w:val="Heading1"/>
        <w:rPr>
          <w:sz w:val="22"/>
          <w:szCs w:val="22"/>
        </w:rPr>
      </w:pPr>
      <w:r w:rsidRPr="0058392D">
        <w:rPr>
          <w:sz w:val="22"/>
          <w:szCs w:val="22"/>
        </w:rPr>
        <w:t>Materials Needed:</w:t>
      </w:r>
    </w:p>
    <w:p w14:paraId="041E8876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**Base Media:** HEPES-buffered DMEM/F12</w:t>
      </w:r>
    </w:p>
    <w:p w14:paraId="2265D031" w14:textId="2D890115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**Serum:** Fetal Bovine Serum (FBS)</w:t>
      </w:r>
      <w:r w:rsidR="00EE5664">
        <w:rPr>
          <w:sz w:val="18"/>
          <w:szCs w:val="18"/>
        </w:rPr>
        <w:t xml:space="preserve"> 10%</w:t>
      </w:r>
    </w:p>
    <w:p w14:paraId="36F0998E" w14:textId="77777777" w:rsidR="0087016E" w:rsidRPr="0058392D" w:rsidRDefault="00000000">
      <w:pPr>
        <w:pStyle w:val="Heading1"/>
        <w:rPr>
          <w:sz w:val="22"/>
          <w:szCs w:val="22"/>
        </w:rPr>
      </w:pPr>
      <w:r w:rsidRPr="0058392D">
        <w:rPr>
          <w:sz w:val="22"/>
          <w:szCs w:val="22"/>
        </w:rPr>
        <w:t>Stock Solution Preparations: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7016E" w:rsidRPr="0058392D" w14:paraId="62FB9A46" w14:textId="77777777">
        <w:tc>
          <w:tcPr>
            <w:tcW w:w="1440" w:type="dxa"/>
          </w:tcPr>
          <w:p w14:paraId="473FA77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Component</w:t>
            </w:r>
          </w:p>
        </w:tc>
        <w:tc>
          <w:tcPr>
            <w:tcW w:w="1440" w:type="dxa"/>
          </w:tcPr>
          <w:p w14:paraId="70075F2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Initial Weight</w:t>
            </w:r>
          </w:p>
        </w:tc>
        <w:tc>
          <w:tcPr>
            <w:tcW w:w="1440" w:type="dxa"/>
          </w:tcPr>
          <w:p w14:paraId="65D9875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Stock Concentration</w:t>
            </w:r>
          </w:p>
        </w:tc>
        <w:tc>
          <w:tcPr>
            <w:tcW w:w="1440" w:type="dxa"/>
          </w:tcPr>
          <w:p w14:paraId="65294B4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Solvent</w:t>
            </w:r>
          </w:p>
        </w:tc>
        <w:tc>
          <w:tcPr>
            <w:tcW w:w="1440" w:type="dxa"/>
          </w:tcPr>
          <w:p w14:paraId="7C38B6C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Volume to Add</w:t>
            </w:r>
          </w:p>
        </w:tc>
        <w:tc>
          <w:tcPr>
            <w:tcW w:w="1440" w:type="dxa"/>
          </w:tcPr>
          <w:p w14:paraId="26C8088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Cost per mL</w:t>
            </w:r>
          </w:p>
        </w:tc>
      </w:tr>
      <w:tr w:rsidR="0087016E" w:rsidRPr="0058392D" w14:paraId="02167AE3" w14:textId="77777777">
        <w:tc>
          <w:tcPr>
            <w:tcW w:w="1440" w:type="dxa"/>
          </w:tcPr>
          <w:p w14:paraId="695A65F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Gentamicin</w:t>
            </w:r>
          </w:p>
        </w:tc>
        <w:tc>
          <w:tcPr>
            <w:tcW w:w="1440" w:type="dxa"/>
          </w:tcPr>
          <w:p w14:paraId="4C069C3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10.00 mg</w:t>
            </w:r>
          </w:p>
        </w:tc>
        <w:tc>
          <w:tcPr>
            <w:tcW w:w="1440" w:type="dxa"/>
          </w:tcPr>
          <w:p w14:paraId="34A3712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10.00 mg/mL</w:t>
            </w:r>
          </w:p>
        </w:tc>
        <w:tc>
          <w:tcPr>
            <w:tcW w:w="1440" w:type="dxa"/>
          </w:tcPr>
          <w:p w14:paraId="7D398F9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2447195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1.00 mL</w:t>
            </w:r>
          </w:p>
        </w:tc>
        <w:tc>
          <w:tcPr>
            <w:tcW w:w="1440" w:type="dxa"/>
          </w:tcPr>
          <w:p w14:paraId="56A48F3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$44.25/mL</w:t>
            </w:r>
          </w:p>
        </w:tc>
      </w:tr>
      <w:tr w:rsidR="0087016E" w:rsidRPr="0058392D" w14:paraId="5F6C8BA2" w14:textId="77777777">
        <w:tc>
          <w:tcPr>
            <w:tcW w:w="1440" w:type="dxa"/>
          </w:tcPr>
          <w:p w14:paraId="3375046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Streptomycin</w:t>
            </w:r>
          </w:p>
        </w:tc>
        <w:tc>
          <w:tcPr>
            <w:tcW w:w="1440" w:type="dxa"/>
          </w:tcPr>
          <w:p w14:paraId="2B367DCC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10000.00 ug</w:t>
            </w:r>
          </w:p>
        </w:tc>
        <w:tc>
          <w:tcPr>
            <w:tcW w:w="1440" w:type="dxa"/>
          </w:tcPr>
          <w:p w14:paraId="6484C33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10000.00 ug/mL</w:t>
            </w:r>
          </w:p>
        </w:tc>
        <w:tc>
          <w:tcPr>
            <w:tcW w:w="1440" w:type="dxa"/>
          </w:tcPr>
          <w:p w14:paraId="5440FE9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5C741E9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1.00 mL</w:t>
            </w:r>
          </w:p>
        </w:tc>
        <w:tc>
          <w:tcPr>
            <w:tcW w:w="1440" w:type="dxa"/>
          </w:tcPr>
          <w:p w14:paraId="6DC5FC4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$29.56/mL</w:t>
            </w:r>
          </w:p>
        </w:tc>
      </w:tr>
      <w:tr w:rsidR="0087016E" w:rsidRPr="0058392D" w14:paraId="752C6BBC" w14:textId="77777777">
        <w:tc>
          <w:tcPr>
            <w:tcW w:w="1440" w:type="dxa"/>
          </w:tcPr>
          <w:p w14:paraId="62359D4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Noggin</w:t>
            </w:r>
          </w:p>
        </w:tc>
        <w:tc>
          <w:tcPr>
            <w:tcW w:w="1440" w:type="dxa"/>
          </w:tcPr>
          <w:p w14:paraId="3DE01F1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50.00 ug</w:t>
            </w:r>
          </w:p>
        </w:tc>
        <w:tc>
          <w:tcPr>
            <w:tcW w:w="1440" w:type="dxa"/>
          </w:tcPr>
          <w:p w14:paraId="5A165F5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ug/mL</w:t>
            </w:r>
          </w:p>
        </w:tc>
        <w:tc>
          <w:tcPr>
            <w:tcW w:w="1440" w:type="dxa"/>
          </w:tcPr>
          <w:p w14:paraId="27549B9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PBS with 0.1% BSA</w:t>
            </w:r>
          </w:p>
        </w:tc>
        <w:tc>
          <w:tcPr>
            <w:tcW w:w="1440" w:type="dxa"/>
          </w:tcPr>
          <w:p w14:paraId="73E0F96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0.50 mL</w:t>
            </w:r>
          </w:p>
        </w:tc>
        <w:tc>
          <w:tcPr>
            <w:tcW w:w="1440" w:type="dxa"/>
          </w:tcPr>
          <w:p w14:paraId="18CC6AD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$404.26/mL</w:t>
            </w:r>
          </w:p>
        </w:tc>
      </w:tr>
      <w:tr w:rsidR="0087016E" w:rsidRPr="0058392D" w14:paraId="2550E69C" w14:textId="77777777">
        <w:tc>
          <w:tcPr>
            <w:tcW w:w="1440" w:type="dxa"/>
          </w:tcPr>
          <w:p w14:paraId="442E082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Ascorbate-2-phosphate</w:t>
            </w:r>
          </w:p>
        </w:tc>
        <w:tc>
          <w:tcPr>
            <w:tcW w:w="1440" w:type="dxa"/>
          </w:tcPr>
          <w:p w14:paraId="34FAA52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0.77 g</w:t>
            </w:r>
          </w:p>
        </w:tc>
        <w:tc>
          <w:tcPr>
            <w:tcW w:w="1440" w:type="dxa"/>
          </w:tcPr>
          <w:p w14:paraId="0E9E370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200.00 mM</w:t>
            </w:r>
          </w:p>
        </w:tc>
        <w:tc>
          <w:tcPr>
            <w:tcW w:w="1440" w:type="dxa"/>
          </w:tcPr>
          <w:p w14:paraId="66B22FC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5CDEF6F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 mL</w:t>
            </w:r>
          </w:p>
        </w:tc>
        <w:tc>
          <w:tcPr>
            <w:tcW w:w="1440" w:type="dxa"/>
          </w:tcPr>
          <w:p w14:paraId="70B6867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$6.31/mL</w:t>
            </w:r>
          </w:p>
        </w:tc>
      </w:tr>
      <w:tr w:rsidR="0087016E" w:rsidRPr="0058392D" w14:paraId="59FC3F0B" w14:textId="77777777">
        <w:tc>
          <w:tcPr>
            <w:tcW w:w="1440" w:type="dxa"/>
          </w:tcPr>
          <w:p w14:paraId="2BABB9D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Nicotinamide</w:t>
            </w:r>
          </w:p>
        </w:tc>
        <w:tc>
          <w:tcPr>
            <w:tcW w:w="1440" w:type="dxa"/>
          </w:tcPr>
          <w:p w14:paraId="7604B49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1.83 g</w:t>
            </w:r>
          </w:p>
        </w:tc>
        <w:tc>
          <w:tcPr>
            <w:tcW w:w="1440" w:type="dxa"/>
          </w:tcPr>
          <w:p w14:paraId="2D91A02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1.00 M</w:t>
            </w:r>
          </w:p>
        </w:tc>
        <w:tc>
          <w:tcPr>
            <w:tcW w:w="1440" w:type="dxa"/>
          </w:tcPr>
          <w:p w14:paraId="46BA167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6BFDB23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 mL</w:t>
            </w:r>
          </w:p>
        </w:tc>
        <w:tc>
          <w:tcPr>
            <w:tcW w:w="1440" w:type="dxa"/>
          </w:tcPr>
          <w:p w14:paraId="7EA9FA8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$7.77/mL</w:t>
            </w:r>
          </w:p>
        </w:tc>
      </w:tr>
      <w:tr w:rsidR="0087016E" w:rsidRPr="0058392D" w14:paraId="1F26D88E" w14:textId="77777777">
        <w:tc>
          <w:tcPr>
            <w:tcW w:w="1440" w:type="dxa"/>
          </w:tcPr>
          <w:p w14:paraId="3D0B5F8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SB202190</w:t>
            </w:r>
          </w:p>
        </w:tc>
        <w:tc>
          <w:tcPr>
            <w:tcW w:w="1440" w:type="dxa"/>
          </w:tcPr>
          <w:p w14:paraId="785D031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5.00 mg</w:t>
            </w:r>
          </w:p>
        </w:tc>
        <w:tc>
          <w:tcPr>
            <w:tcW w:w="1440" w:type="dxa"/>
          </w:tcPr>
          <w:p w14:paraId="234CF1B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10.00 mM</w:t>
            </w:r>
          </w:p>
        </w:tc>
        <w:tc>
          <w:tcPr>
            <w:tcW w:w="1440" w:type="dxa"/>
          </w:tcPr>
          <w:p w14:paraId="59E190E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DMSO</w:t>
            </w:r>
          </w:p>
        </w:tc>
        <w:tc>
          <w:tcPr>
            <w:tcW w:w="1440" w:type="dxa"/>
          </w:tcPr>
          <w:p w14:paraId="3D81F50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1.32 mL</w:t>
            </w:r>
          </w:p>
        </w:tc>
        <w:tc>
          <w:tcPr>
            <w:tcW w:w="1440" w:type="dxa"/>
          </w:tcPr>
          <w:p w14:paraId="3DA2872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$104.16/mL</w:t>
            </w:r>
          </w:p>
        </w:tc>
      </w:tr>
      <w:tr w:rsidR="0087016E" w:rsidRPr="0058392D" w14:paraId="00D6A1E7" w14:textId="77777777">
        <w:tc>
          <w:tcPr>
            <w:tcW w:w="1440" w:type="dxa"/>
          </w:tcPr>
          <w:p w14:paraId="304E71B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A83-01</w:t>
            </w:r>
          </w:p>
        </w:tc>
        <w:tc>
          <w:tcPr>
            <w:tcW w:w="1440" w:type="dxa"/>
          </w:tcPr>
          <w:p w14:paraId="4C6D40D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5.00 mg</w:t>
            </w:r>
          </w:p>
        </w:tc>
        <w:tc>
          <w:tcPr>
            <w:tcW w:w="1440" w:type="dxa"/>
          </w:tcPr>
          <w:p w14:paraId="165C426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1.50 mM</w:t>
            </w:r>
          </w:p>
        </w:tc>
        <w:tc>
          <w:tcPr>
            <w:tcW w:w="1440" w:type="dxa"/>
          </w:tcPr>
          <w:p w14:paraId="6C6C574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DMSO</w:t>
            </w:r>
          </w:p>
        </w:tc>
        <w:tc>
          <w:tcPr>
            <w:tcW w:w="1440" w:type="dxa"/>
          </w:tcPr>
          <w:p w14:paraId="135C8A1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10.67 mL</w:t>
            </w:r>
          </w:p>
        </w:tc>
        <w:tc>
          <w:tcPr>
            <w:tcW w:w="1440" w:type="dxa"/>
          </w:tcPr>
          <w:p w14:paraId="602B869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$9.00/mL</w:t>
            </w:r>
          </w:p>
        </w:tc>
      </w:tr>
      <w:tr w:rsidR="0087016E" w:rsidRPr="0058392D" w14:paraId="271DF8CD" w14:textId="77777777">
        <w:tc>
          <w:tcPr>
            <w:tcW w:w="1440" w:type="dxa"/>
          </w:tcPr>
          <w:p w14:paraId="450DCEF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AlbuMAX</w:t>
            </w:r>
          </w:p>
        </w:tc>
        <w:tc>
          <w:tcPr>
            <w:tcW w:w="1440" w:type="dxa"/>
          </w:tcPr>
          <w:p w14:paraId="3DCAC95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1.50 g</w:t>
            </w:r>
          </w:p>
        </w:tc>
        <w:tc>
          <w:tcPr>
            <w:tcW w:w="1440" w:type="dxa"/>
          </w:tcPr>
          <w:p w14:paraId="279A85C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mg/mL</w:t>
            </w:r>
          </w:p>
        </w:tc>
        <w:tc>
          <w:tcPr>
            <w:tcW w:w="1440" w:type="dxa"/>
          </w:tcPr>
          <w:p w14:paraId="6E0A796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22E0766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 mL</w:t>
            </w:r>
          </w:p>
        </w:tc>
        <w:tc>
          <w:tcPr>
            <w:tcW w:w="1440" w:type="dxa"/>
          </w:tcPr>
          <w:p w14:paraId="182A3AC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$9.20/mL</w:t>
            </w:r>
          </w:p>
        </w:tc>
      </w:tr>
      <w:tr w:rsidR="0087016E" w:rsidRPr="0058392D" w14:paraId="54FF2AFC" w14:textId="77777777">
        <w:tc>
          <w:tcPr>
            <w:tcW w:w="1440" w:type="dxa"/>
          </w:tcPr>
          <w:p w14:paraId="43DEAAC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KGF</w:t>
            </w:r>
          </w:p>
        </w:tc>
        <w:tc>
          <w:tcPr>
            <w:tcW w:w="1440" w:type="dxa"/>
          </w:tcPr>
          <w:p w14:paraId="5049CFF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10.00 ug</w:t>
            </w:r>
          </w:p>
        </w:tc>
        <w:tc>
          <w:tcPr>
            <w:tcW w:w="1440" w:type="dxa"/>
          </w:tcPr>
          <w:p w14:paraId="3ABBD10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ug/mL</w:t>
            </w:r>
          </w:p>
        </w:tc>
        <w:tc>
          <w:tcPr>
            <w:tcW w:w="1440" w:type="dxa"/>
          </w:tcPr>
          <w:p w14:paraId="524EF06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0.1% BSA in PBS</w:t>
            </w:r>
          </w:p>
        </w:tc>
        <w:tc>
          <w:tcPr>
            <w:tcW w:w="1440" w:type="dxa"/>
          </w:tcPr>
          <w:p w14:paraId="3968963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0.10 mL</w:t>
            </w:r>
          </w:p>
        </w:tc>
        <w:tc>
          <w:tcPr>
            <w:tcW w:w="1440" w:type="dxa"/>
          </w:tcPr>
          <w:p w14:paraId="7C57F28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$1950.00/mL</w:t>
            </w:r>
          </w:p>
        </w:tc>
      </w:tr>
      <w:tr w:rsidR="0087016E" w:rsidRPr="0058392D" w14:paraId="42CEA1C4" w14:textId="77777777">
        <w:tc>
          <w:tcPr>
            <w:tcW w:w="1440" w:type="dxa"/>
          </w:tcPr>
          <w:p w14:paraId="5C20E39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R-spondin I</w:t>
            </w:r>
          </w:p>
        </w:tc>
        <w:tc>
          <w:tcPr>
            <w:tcW w:w="1440" w:type="dxa"/>
          </w:tcPr>
          <w:p w14:paraId="74C7A36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</w:t>
            </w:r>
          </w:p>
        </w:tc>
        <w:tc>
          <w:tcPr>
            <w:tcW w:w="1440" w:type="dxa"/>
          </w:tcPr>
          <w:p w14:paraId="29D4327C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ug/mL</w:t>
            </w:r>
          </w:p>
        </w:tc>
        <w:tc>
          <w:tcPr>
            <w:tcW w:w="1440" w:type="dxa"/>
          </w:tcPr>
          <w:p w14:paraId="4CA17BF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PBS</w:t>
            </w:r>
          </w:p>
        </w:tc>
        <w:tc>
          <w:tcPr>
            <w:tcW w:w="1440" w:type="dxa"/>
          </w:tcPr>
          <w:p w14:paraId="6A1D800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1.00 mL</w:t>
            </w:r>
          </w:p>
        </w:tc>
        <w:tc>
          <w:tcPr>
            <w:tcW w:w="1440" w:type="dxa"/>
          </w:tcPr>
          <w:p w14:paraId="08C6845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$953.00/mL</w:t>
            </w:r>
          </w:p>
        </w:tc>
      </w:tr>
      <w:tr w:rsidR="0087016E" w:rsidRPr="0058392D" w14:paraId="1F664493" w14:textId="77777777">
        <w:tc>
          <w:tcPr>
            <w:tcW w:w="1440" w:type="dxa"/>
          </w:tcPr>
          <w:p w14:paraId="0C20B89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EGF</w:t>
            </w:r>
          </w:p>
        </w:tc>
        <w:tc>
          <w:tcPr>
            <w:tcW w:w="1440" w:type="dxa"/>
          </w:tcPr>
          <w:p w14:paraId="5E56514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200.00 ug</w:t>
            </w:r>
          </w:p>
        </w:tc>
        <w:tc>
          <w:tcPr>
            <w:tcW w:w="1440" w:type="dxa"/>
          </w:tcPr>
          <w:p w14:paraId="3078AAC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ug/mL</w:t>
            </w:r>
          </w:p>
        </w:tc>
        <w:tc>
          <w:tcPr>
            <w:tcW w:w="1440" w:type="dxa"/>
          </w:tcPr>
          <w:p w14:paraId="203D08B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PBS</w:t>
            </w:r>
          </w:p>
        </w:tc>
        <w:tc>
          <w:tcPr>
            <w:tcW w:w="1440" w:type="dxa"/>
          </w:tcPr>
          <w:p w14:paraId="6083F53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2.00 mL</w:t>
            </w:r>
          </w:p>
        </w:tc>
        <w:tc>
          <w:tcPr>
            <w:tcW w:w="1440" w:type="dxa"/>
          </w:tcPr>
          <w:p w14:paraId="4163740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$73.50/mL</w:t>
            </w:r>
          </w:p>
        </w:tc>
      </w:tr>
      <w:tr w:rsidR="0087016E" w:rsidRPr="0058392D" w14:paraId="0AF10088" w14:textId="77777777">
        <w:tc>
          <w:tcPr>
            <w:tcW w:w="1440" w:type="dxa"/>
          </w:tcPr>
          <w:p w14:paraId="316178B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[Leu15]-Gastrin I</w:t>
            </w:r>
          </w:p>
        </w:tc>
        <w:tc>
          <w:tcPr>
            <w:tcW w:w="1440" w:type="dxa"/>
          </w:tcPr>
          <w:p w14:paraId="03600E7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0.94 mg</w:t>
            </w:r>
          </w:p>
        </w:tc>
        <w:tc>
          <w:tcPr>
            <w:tcW w:w="1440" w:type="dxa"/>
          </w:tcPr>
          <w:p w14:paraId="1717E83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0.03 mM</w:t>
            </w:r>
          </w:p>
        </w:tc>
        <w:tc>
          <w:tcPr>
            <w:tcW w:w="1440" w:type="dxa"/>
          </w:tcPr>
          <w:p w14:paraId="0B34389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6D6A90B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 mL</w:t>
            </w:r>
          </w:p>
        </w:tc>
        <w:tc>
          <w:tcPr>
            <w:tcW w:w="1440" w:type="dxa"/>
          </w:tcPr>
          <w:p w14:paraId="2C3F140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$28.27/mL</w:t>
            </w:r>
          </w:p>
        </w:tc>
      </w:tr>
      <w:tr w:rsidR="0087016E" w:rsidRPr="0058392D" w14:paraId="3CB86BAD" w14:textId="77777777">
        <w:tc>
          <w:tcPr>
            <w:tcW w:w="1440" w:type="dxa"/>
          </w:tcPr>
          <w:p w14:paraId="5AAE11A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Insulin</w:t>
            </w:r>
          </w:p>
        </w:tc>
        <w:tc>
          <w:tcPr>
            <w:tcW w:w="1440" w:type="dxa"/>
          </w:tcPr>
          <w:p w14:paraId="62E8595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mg</w:t>
            </w:r>
          </w:p>
        </w:tc>
        <w:tc>
          <w:tcPr>
            <w:tcW w:w="1440" w:type="dxa"/>
          </w:tcPr>
          <w:p w14:paraId="06B8030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10.00 mg/mL</w:t>
            </w:r>
          </w:p>
        </w:tc>
        <w:tc>
          <w:tcPr>
            <w:tcW w:w="1440" w:type="dxa"/>
          </w:tcPr>
          <w:p w14:paraId="5C58BB4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0.01 N HCl</w:t>
            </w:r>
          </w:p>
        </w:tc>
        <w:tc>
          <w:tcPr>
            <w:tcW w:w="1440" w:type="dxa"/>
          </w:tcPr>
          <w:p w14:paraId="53161C5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10.00 mL</w:t>
            </w:r>
          </w:p>
        </w:tc>
        <w:tc>
          <w:tcPr>
            <w:tcW w:w="1440" w:type="dxa"/>
          </w:tcPr>
          <w:p w14:paraId="124A054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$23.10/mL</w:t>
            </w:r>
          </w:p>
        </w:tc>
      </w:tr>
      <w:tr w:rsidR="0087016E" w:rsidRPr="0058392D" w14:paraId="26EE969E" w14:textId="77777777">
        <w:tc>
          <w:tcPr>
            <w:tcW w:w="1440" w:type="dxa"/>
          </w:tcPr>
          <w:p w14:paraId="0A07964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Glucagon</w:t>
            </w:r>
          </w:p>
        </w:tc>
        <w:tc>
          <w:tcPr>
            <w:tcW w:w="1440" w:type="dxa"/>
          </w:tcPr>
          <w:p w14:paraId="601BFD4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5.00 mg</w:t>
            </w:r>
          </w:p>
        </w:tc>
        <w:tc>
          <w:tcPr>
            <w:tcW w:w="1440" w:type="dxa"/>
          </w:tcPr>
          <w:p w14:paraId="2CCF5E9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1.00 mM</w:t>
            </w:r>
          </w:p>
        </w:tc>
        <w:tc>
          <w:tcPr>
            <w:tcW w:w="1440" w:type="dxa"/>
          </w:tcPr>
          <w:p w14:paraId="2A6C6E4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Water</w:t>
            </w:r>
          </w:p>
        </w:tc>
        <w:tc>
          <w:tcPr>
            <w:tcW w:w="1440" w:type="dxa"/>
          </w:tcPr>
          <w:p w14:paraId="1CCF156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1.44 mL</w:t>
            </w:r>
          </w:p>
        </w:tc>
        <w:tc>
          <w:tcPr>
            <w:tcW w:w="1440" w:type="dxa"/>
          </w:tcPr>
          <w:p w14:paraId="4F73C23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$203.70/mL</w:t>
            </w:r>
          </w:p>
        </w:tc>
      </w:tr>
      <w:tr w:rsidR="0087016E" w:rsidRPr="0058392D" w14:paraId="5F7C74CF" w14:textId="77777777">
        <w:tc>
          <w:tcPr>
            <w:tcW w:w="1440" w:type="dxa"/>
          </w:tcPr>
          <w:p w14:paraId="2A14EEB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Wnt3a</w:t>
            </w:r>
          </w:p>
        </w:tc>
        <w:tc>
          <w:tcPr>
            <w:tcW w:w="1440" w:type="dxa"/>
          </w:tcPr>
          <w:p w14:paraId="00158DC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</w:t>
            </w:r>
          </w:p>
        </w:tc>
        <w:tc>
          <w:tcPr>
            <w:tcW w:w="1440" w:type="dxa"/>
          </w:tcPr>
          <w:p w14:paraId="55EC31A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100.00 ug/mL</w:t>
            </w:r>
          </w:p>
        </w:tc>
        <w:tc>
          <w:tcPr>
            <w:tcW w:w="1440" w:type="dxa"/>
          </w:tcPr>
          <w:p w14:paraId="613AB0C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PBS</w:t>
            </w:r>
          </w:p>
        </w:tc>
        <w:tc>
          <w:tcPr>
            <w:tcW w:w="1440" w:type="dxa"/>
          </w:tcPr>
          <w:p w14:paraId="239BF41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1.00 mL</w:t>
            </w:r>
          </w:p>
        </w:tc>
        <w:tc>
          <w:tcPr>
            <w:tcW w:w="1440" w:type="dxa"/>
          </w:tcPr>
          <w:p w14:paraId="30EF181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$434.00/mL</w:t>
            </w:r>
          </w:p>
        </w:tc>
      </w:tr>
    </w:tbl>
    <w:p w14:paraId="449A2176" w14:textId="77777777" w:rsidR="0087016E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Prepare the stock solutions as per the table above.</w:t>
      </w:r>
    </w:p>
    <w:p w14:paraId="6DE8D0A4" w14:textId="77777777" w:rsidR="0058392D" w:rsidRPr="0058392D" w:rsidRDefault="0058392D">
      <w:pPr>
        <w:rPr>
          <w:sz w:val="18"/>
          <w:szCs w:val="18"/>
        </w:rPr>
      </w:pPr>
    </w:p>
    <w:p w14:paraId="680273CC" w14:textId="77777777" w:rsidR="0087016E" w:rsidRPr="0058392D" w:rsidRDefault="00000000">
      <w:pPr>
        <w:pStyle w:val="Heading1"/>
        <w:rPr>
          <w:sz w:val="22"/>
          <w:szCs w:val="22"/>
        </w:rPr>
      </w:pPr>
      <w:r w:rsidRPr="0058392D">
        <w:rPr>
          <w:sz w:val="22"/>
          <w:szCs w:val="22"/>
        </w:rPr>
        <w:lastRenderedPageBreak/>
        <w:t>Media Preparation Steps: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8"/>
        <w:gridCol w:w="2530"/>
        <w:gridCol w:w="1628"/>
        <w:gridCol w:w="1542"/>
        <w:gridCol w:w="1492"/>
      </w:tblGrid>
      <w:tr w:rsidR="0087016E" w:rsidRPr="0058392D" w14:paraId="2B5EC202" w14:textId="77777777">
        <w:tc>
          <w:tcPr>
            <w:tcW w:w="1728" w:type="dxa"/>
          </w:tcPr>
          <w:p w14:paraId="4121415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Step</w:t>
            </w:r>
          </w:p>
        </w:tc>
        <w:tc>
          <w:tcPr>
            <w:tcW w:w="1728" w:type="dxa"/>
          </w:tcPr>
          <w:p w14:paraId="33D44D1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Component</w:t>
            </w:r>
          </w:p>
        </w:tc>
        <w:tc>
          <w:tcPr>
            <w:tcW w:w="1728" w:type="dxa"/>
          </w:tcPr>
          <w:p w14:paraId="729F5FAC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Desired Concentration</w:t>
            </w:r>
          </w:p>
        </w:tc>
        <w:tc>
          <w:tcPr>
            <w:tcW w:w="1728" w:type="dxa"/>
          </w:tcPr>
          <w:p w14:paraId="6726394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Volume to Add (μL)</w:t>
            </w:r>
          </w:p>
        </w:tc>
        <w:tc>
          <w:tcPr>
            <w:tcW w:w="1728" w:type="dxa"/>
          </w:tcPr>
          <w:p w14:paraId="407032E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Cost</w:t>
            </w:r>
          </w:p>
        </w:tc>
      </w:tr>
      <w:tr w:rsidR="0087016E" w:rsidRPr="0058392D" w14:paraId="32030663" w14:textId="77777777">
        <w:tc>
          <w:tcPr>
            <w:tcW w:w="1728" w:type="dxa"/>
          </w:tcPr>
          <w:p w14:paraId="6D458FA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</w:t>
            </w:r>
          </w:p>
        </w:tc>
        <w:tc>
          <w:tcPr>
            <w:tcW w:w="1728" w:type="dxa"/>
          </w:tcPr>
          <w:p w14:paraId="20A4099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HEPES-buffered DMEM/F12</w:t>
            </w:r>
          </w:p>
        </w:tc>
        <w:tc>
          <w:tcPr>
            <w:tcW w:w="1728" w:type="dxa"/>
          </w:tcPr>
          <w:p w14:paraId="5010306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-</w:t>
            </w:r>
          </w:p>
        </w:tc>
        <w:tc>
          <w:tcPr>
            <w:tcW w:w="1728" w:type="dxa"/>
          </w:tcPr>
          <w:p w14:paraId="181ED89C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12597.50</w:t>
            </w:r>
          </w:p>
        </w:tc>
        <w:tc>
          <w:tcPr>
            <w:tcW w:w="1728" w:type="dxa"/>
          </w:tcPr>
          <w:p w14:paraId="72689AA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-</w:t>
            </w:r>
          </w:p>
        </w:tc>
      </w:tr>
      <w:tr w:rsidR="0087016E" w:rsidRPr="0058392D" w14:paraId="0AA4719C" w14:textId="77777777">
        <w:tc>
          <w:tcPr>
            <w:tcW w:w="1728" w:type="dxa"/>
          </w:tcPr>
          <w:p w14:paraId="3918E38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2</w:t>
            </w:r>
          </w:p>
        </w:tc>
        <w:tc>
          <w:tcPr>
            <w:tcW w:w="1728" w:type="dxa"/>
          </w:tcPr>
          <w:p w14:paraId="0ADC6FA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Fetal Bovine Serum (FBS)</w:t>
            </w:r>
          </w:p>
        </w:tc>
        <w:tc>
          <w:tcPr>
            <w:tcW w:w="1728" w:type="dxa"/>
          </w:tcPr>
          <w:p w14:paraId="45B5394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10.0% v/v</w:t>
            </w:r>
          </w:p>
        </w:tc>
        <w:tc>
          <w:tcPr>
            <w:tcW w:w="1728" w:type="dxa"/>
          </w:tcPr>
          <w:p w14:paraId="5464500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1500.00</w:t>
            </w:r>
          </w:p>
        </w:tc>
        <w:tc>
          <w:tcPr>
            <w:tcW w:w="1728" w:type="dxa"/>
          </w:tcPr>
          <w:p w14:paraId="275F35EC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-</w:t>
            </w:r>
          </w:p>
        </w:tc>
      </w:tr>
      <w:tr w:rsidR="0087016E" w:rsidRPr="0058392D" w14:paraId="69AF703C" w14:textId="77777777">
        <w:tc>
          <w:tcPr>
            <w:tcW w:w="1728" w:type="dxa"/>
          </w:tcPr>
          <w:p w14:paraId="61A71D1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3</w:t>
            </w:r>
          </w:p>
        </w:tc>
        <w:tc>
          <w:tcPr>
            <w:tcW w:w="1728" w:type="dxa"/>
          </w:tcPr>
          <w:p w14:paraId="6314477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Gentamicin</w:t>
            </w:r>
          </w:p>
        </w:tc>
        <w:tc>
          <w:tcPr>
            <w:tcW w:w="1728" w:type="dxa"/>
          </w:tcPr>
          <w:p w14:paraId="1C064B9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50.0 ug/mL</w:t>
            </w:r>
          </w:p>
        </w:tc>
        <w:tc>
          <w:tcPr>
            <w:tcW w:w="1728" w:type="dxa"/>
          </w:tcPr>
          <w:p w14:paraId="388FA66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75.00</w:t>
            </w:r>
          </w:p>
        </w:tc>
        <w:tc>
          <w:tcPr>
            <w:tcW w:w="1728" w:type="dxa"/>
          </w:tcPr>
          <w:p w14:paraId="79EF3AC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$3.32</w:t>
            </w:r>
          </w:p>
        </w:tc>
      </w:tr>
      <w:tr w:rsidR="0087016E" w:rsidRPr="0058392D" w14:paraId="2BB568B6" w14:textId="77777777">
        <w:tc>
          <w:tcPr>
            <w:tcW w:w="1728" w:type="dxa"/>
          </w:tcPr>
          <w:p w14:paraId="0A719C9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4</w:t>
            </w:r>
          </w:p>
        </w:tc>
        <w:tc>
          <w:tcPr>
            <w:tcW w:w="1728" w:type="dxa"/>
          </w:tcPr>
          <w:p w14:paraId="439225A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Streptomycin</w:t>
            </w:r>
          </w:p>
        </w:tc>
        <w:tc>
          <w:tcPr>
            <w:tcW w:w="1728" w:type="dxa"/>
          </w:tcPr>
          <w:p w14:paraId="58BC343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 ug/mL</w:t>
            </w:r>
          </w:p>
        </w:tc>
        <w:tc>
          <w:tcPr>
            <w:tcW w:w="1728" w:type="dxa"/>
          </w:tcPr>
          <w:p w14:paraId="472CF28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150.00</w:t>
            </w:r>
          </w:p>
        </w:tc>
        <w:tc>
          <w:tcPr>
            <w:tcW w:w="1728" w:type="dxa"/>
          </w:tcPr>
          <w:p w14:paraId="22622F1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$4.43</w:t>
            </w:r>
          </w:p>
        </w:tc>
      </w:tr>
      <w:tr w:rsidR="0087016E" w:rsidRPr="0058392D" w14:paraId="2A2747BF" w14:textId="77777777">
        <w:tc>
          <w:tcPr>
            <w:tcW w:w="1728" w:type="dxa"/>
          </w:tcPr>
          <w:p w14:paraId="697EE26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</w:t>
            </w:r>
          </w:p>
        </w:tc>
        <w:tc>
          <w:tcPr>
            <w:tcW w:w="1728" w:type="dxa"/>
          </w:tcPr>
          <w:p w14:paraId="43C0BD3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Noggin</w:t>
            </w:r>
          </w:p>
        </w:tc>
        <w:tc>
          <w:tcPr>
            <w:tcW w:w="1728" w:type="dxa"/>
          </w:tcPr>
          <w:p w14:paraId="5428F15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100.0 ng/mL</w:t>
            </w:r>
          </w:p>
        </w:tc>
        <w:tc>
          <w:tcPr>
            <w:tcW w:w="1728" w:type="dxa"/>
          </w:tcPr>
          <w:p w14:paraId="41BEFC6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</w:t>
            </w:r>
          </w:p>
        </w:tc>
        <w:tc>
          <w:tcPr>
            <w:tcW w:w="1728" w:type="dxa"/>
          </w:tcPr>
          <w:p w14:paraId="56E4FF6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$6.06</w:t>
            </w:r>
          </w:p>
        </w:tc>
      </w:tr>
      <w:tr w:rsidR="0087016E" w:rsidRPr="0058392D" w14:paraId="49D83748" w14:textId="77777777">
        <w:tc>
          <w:tcPr>
            <w:tcW w:w="1728" w:type="dxa"/>
          </w:tcPr>
          <w:p w14:paraId="3FF833B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6</w:t>
            </w:r>
          </w:p>
        </w:tc>
        <w:tc>
          <w:tcPr>
            <w:tcW w:w="1728" w:type="dxa"/>
          </w:tcPr>
          <w:p w14:paraId="2FE5D33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KGF</w:t>
            </w:r>
          </w:p>
        </w:tc>
        <w:tc>
          <w:tcPr>
            <w:tcW w:w="1728" w:type="dxa"/>
          </w:tcPr>
          <w:p w14:paraId="1EE3F07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50.0 ng/mL</w:t>
            </w:r>
          </w:p>
        </w:tc>
        <w:tc>
          <w:tcPr>
            <w:tcW w:w="1728" w:type="dxa"/>
          </w:tcPr>
          <w:p w14:paraId="298CF42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7.50</w:t>
            </w:r>
          </w:p>
        </w:tc>
        <w:tc>
          <w:tcPr>
            <w:tcW w:w="1728" w:type="dxa"/>
          </w:tcPr>
          <w:p w14:paraId="1F7E42D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$14.63</w:t>
            </w:r>
          </w:p>
        </w:tc>
      </w:tr>
      <w:tr w:rsidR="0087016E" w:rsidRPr="0058392D" w14:paraId="651A3BAD" w14:textId="77777777">
        <w:tc>
          <w:tcPr>
            <w:tcW w:w="1728" w:type="dxa"/>
          </w:tcPr>
          <w:p w14:paraId="06CDAFE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</w:t>
            </w:r>
          </w:p>
        </w:tc>
        <w:tc>
          <w:tcPr>
            <w:tcW w:w="1728" w:type="dxa"/>
          </w:tcPr>
          <w:p w14:paraId="1BE3111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EGF</w:t>
            </w:r>
          </w:p>
        </w:tc>
        <w:tc>
          <w:tcPr>
            <w:tcW w:w="1728" w:type="dxa"/>
          </w:tcPr>
          <w:p w14:paraId="7113216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50.0 ng/mL</w:t>
            </w:r>
          </w:p>
        </w:tc>
        <w:tc>
          <w:tcPr>
            <w:tcW w:w="1728" w:type="dxa"/>
          </w:tcPr>
          <w:p w14:paraId="05F45C6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7.50</w:t>
            </w:r>
          </w:p>
        </w:tc>
        <w:tc>
          <w:tcPr>
            <w:tcW w:w="1728" w:type="dxa"/>
          </w:tcPr>
          <w:p w14:paraId="0A89D76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$0.55</w:t>
            </w:r>
          </w:p>
        </w:tc>
      </w:tr>
      <w:tr w:rsidR="0087016E" w:rsidRPr="0058392D" w14:paraId="0B5DD8A6" w14:textId="77777777">
        <w:tc>
          <w:tcPr>
            <w:tcW w:w="1728" w:type="dxa"/>
          </w:tcPr>
          <w:p w14:paraId="3A7035D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8</w:t>
            </w:r>
          </w:p>
        </w:tc>
        <w:tc>
          <w:tcPr>
            <w:tcW w:w="1728" w:type="dxa"/>
          </w:tcPr>
          <w:p w14:paraId="7DCE325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R-spondin I</w:t>
            </w:r>
          </w:p>
        </w:tc>
        <w:tc>
          <w:tcPr>
            <w:tcW w:w="1728" w:type="dxa"/>
          </w:tcPr>
          <w:p w14:paraId="6A6E77D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500.0 ng/mL</w:t>
            </w:r>
          </w:p>
        </w:tc>
        <w:tc>
          <w:tcPr>
            <w:tcW w:w="1728" w:type="dxa"/>
          </w:tcPr>
          <w:p w14:paraId="2AF8688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75.00</w:t>
            </w:r>
          </w:p>
        </w:tc>
        <w:tc>
          <w:tcPr>
            <w:tcW w:w="1728" w:type="dxa"/>
          </w:tcPr>
          <w:p w14:paraId="16CE81F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$71.48</w:t>
            </w:r>
          </w:p>
        </w:tc>
      </w:tr>
      <w:tr w:rsidR="0087016E" w:rsidRPr="0058392D" w14:paraId="08CBAE39" w14:textId="77777777">
        <w:tc>
          <w:tcPr>
            <w:tcW w:w="1728" w:type="dxa"/>
          </w:tcPr>
          <w:p w14:paraId="2A4D16F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9</w:t>
            </w:r>
          </w:p>
        </w:tc>
        <w:tc>
          <w:tcPr>
            <w:tcW w:w="1728" w:type="dxa"/>
          </w:tcPr>
          <w:p w14:paraId="6A76160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A83-01</w:t>
            </w:r>
          </w:p>
        </w:tc>
        <w:tc>
          <w:tcPr>
            <w:tcW w:w="1728" w:type="dxa"/>
          </w:tcPr>
          <w:p w14:paraId="4F39169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500.0 nM</w:t>
            </w:r>
          </w:p>
        </w:tc>
        <w:tc>
          <w:tcPr>
            <w:tcW w:w="1728" w:type="dxa"/>
          </w:tcPr>
          <w:p w14:paraId="5C2564B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5.00</w:t>
            </w:r>
          </w:p>
        </w:tc>
        <w:tc>
          <w:tcPr>
            <w:tcW w:w="1728" w:type="dxa"/>
          </w:tcPr>
          <w:p w14:paraId="2195BEF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$0.30</w:t>
            </w:r>
          </w:p>
        </w:tc>
      </w:tr>
      <w:tr w:rsidR="0087016E" w:rsidRPr="0058392D" w14:paraId="71C67387" w14:textId="77777777">
        <w:tc>
          <w:tcPr>
            <w:tcW w:w="1728" w:type="dxa"/>
          </w:tcPr>
          <w:p w14:paraId="08E785C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</w:t>
            </w:r>
          </w:p>
        </w:tc>
        <w:tc>
          <w:tcPr>
            <w:tcW w:w="1728" w:type="dxa"/>
          </w:tcPr>
          <w:p w14:paraId="3504825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SB202190</w:t>
            </w:r>
          </w:p>
        </w:tc>
        <w:tc>
          <w:tcPr>
            <w:tcW w:w="1728" w:type="dxa"/>
          </w:tcPr>
          <w:p w14:paraId="0909AD1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 uM</w:t>
            </w:r>
          </w:p>
        </w:tc>
        <w:tc>
          <w:tcPr>
            <w:tcW w:w="1728" w:type="dxa"/>
          </w:tcPr>
          <w:p w14:paraId="5341D82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</w:t>
            </w:r>
          </w:p>
        </w:tc>
        <w:tc>
          <w:tcPr>
            <w:tcW w:w="1728" w:type="dxa"/>
          </w:tcPr>
          <w:p w14:paraId="200EC5C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$1.56</w:t>
            </w:r>
          </w:p>
        </w:tc>
      </w:tr>
      <w:tr w:rsidR="0087016E" w:rsidRPr="0058392D" w14:paraId="415D90B4" w14:textId="77777777">
        <w:tc>
          <w:tcPr>
            <w:tcW w:w="1728" w:type="dxa"/>
          </w:tcPr>
          <w:p w14:paraId="654AF52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11</w:t>
            </w:r>
          </w:p>
        </w:tc>
        <w:tc>
          <w:tcPr>
            <w:tcW w:w="1728" w:type="dxa"/>
          </w:tcPr>
          <w:p w14:paraId="07AAF332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[Leu15]-Gastrin I</w:t>
            </w:r>
          </w:p>
        </w:tc>
        <w:tc>
          <w:tcPr>
            <w:tcW w:w="1728" w:type="dxa"/>
          </w:tcPr>
          <w:p w14:paraId="4440707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 nM</w:t>
            </w:r>
          </w:p>
        </w:tc>
        <w:tc>
          <w:tcPr>
            <w:tcW w:w="1728" w:type="dxa"/>
          </w:tcPr>
          <w:p w14:paraId="7727AB5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5.00</w:t>
            </w:r>
          </w:p>
        </w:tc>
        <w:tc>
          <w:tcPr>
            <w:tcW w:w="1728" w:type="dxa"/>
          </w:tcPr>
          <w:p w14:paraId="47E5438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$4.44</w:t>
            </w:r>
          </w:p>
        </w:tc>
      </w:tr>
      <w:tr w:rsidR="0087016E" w:rsidRPr="0058392D" w14:paraId="32B08D16" w14:textId="77777777">
        <w:tc>
          <w:tcPr>
            <w:tcW w:w="1728" w:type="dxa"/>
          </w:tcPr>
          <w:p w14:paraId="3D85155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12</w:t>
            </w:r>
          </w:p>
        </w:tc>
        <w:tc>
          <w:tcPr>
            <w:tcW w:w="1728" w:type="dxa"/>
          </w:tcPr>
          <w:p w14:paraId="3591980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Glucagon</w:t>
            </w:r>
          </w:p>
        </w:tc>
        <w:tc>
          <w:tcPr>
            <w:tcW w:w="1728" w:type="dxa"/>
          </w:tcPr>
          <w:p w14:paraId="2D823F6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 uM</w:t>
            </w:r>
          </w:p>
        </w:tc>
        <w:tc>
          <w:tcPr>
            <w:tcW w:w="1728" w:type="dxa"/>
          </w:tcPr>
          <w:p w14:paraId="78C80E3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15.00</w:t>
            </w:r>
          </w:p>
        </w:tc>
        <w:tc>
          <w:tcPr>
            <w:tcW w:w="1728" w:type="dxa"/>
          </w:tcPr>
          <w:p w14:paraId="2DD72B9A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$3.06</w:t>
            </w:r>
          </w:p>
        </w:tc>
      </w:tr>
      <w:tr w:rsidR="0087016E" w:rsidRPr="0058392D" w14:paraId="4E3418A4" w14:textId="77777777">
        <w:tc>
          <w:tcPr>
            <w:tcW w:w="1728" w:type="dxa"/>
          </w:tcPr>
          <w:p w14:paraId="3A214C2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13</w:t>
            </w:r>
          </w:p>
        </w:tc>
        <w:tc>
          <w:tcPr>
            <w:tcW w:w="1728" w:type="dxa"/>
          </w:tcPr>
          <w:p w14:paraId="2A74234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Ascorbate-2-phosphate</w:t>
            </w:r>
          </w:p>
        </w:tc>
        <w:tc>
          <w:tcPr>
            <w:tcW w:w="1728" w:type="dxa"/>
          </w:tcPr>
          <w:p w14:paraId="4479445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1.0 mM</w:t>
            </w:r>
          </w:p>
        </w:tc>
        <w:tc>
          <w:tcPr>
            <w:tcW w:w="1728" w:type="dxa"/>
          </w:tcPr>
          <w:p w14:paraId="7B3F7B4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75.00</w:t>
            </w:r>
          </w:p>
        </w:tc>
        <w:tc>
          <w:tcPr>
            <w:tcW w:w="1728" w:type="dxa"/>
          </w:tcPr>
          <w:p w14:paraId="4D68F2B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$0.47</w:t>
            </w:r>
          </w:p>
        </w:tc>
      </w:tr>
      <w:tr w:rsidR="0087016E" w:rsidRPr="0058392D" w14:paraId="3B2B2F72" w14:textId="77777777">
        <w:tc>
          <w:tcPr>
            <w:tcW w:w="1728" w:type="dxa"/>
          </w:tcPr>
          <w:p w14:paraId="3FA23454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14</w:t>
            </w:r>
          </w:p>
        </w:tc>
        <w:tc>
          <w:tcPr>
            <w:tcW w:w="1728" w:type="dxa"/>
          </w:tcPr>
          <w:p w14:paraId="4CBE51C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Nicotinamide</w:t>
            </w:r>
          </w:p>
        </w:tc>
        <w:tc>
          <w:tcPr>
            <w:tcW w:w="1728" w:type="dxa"/>
          </w:tcPr>
          <w:p w14:paraId="3C553D2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10.0 mM</w:t>
            </w:r>
          </w:p>
        </w:tc>
        <w:tc>
          <w:tcPr>
            <w:tcW w:w="1728" w:type="dxa"/>
          </w:tcPr>
          <w:p w14:paraId="2D16E70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150.00</w:t>
            </w:r>
          </w:p>
        </w:tc>
        <w:tc>
          <w:tcPr>
            <w:tcW w:w="1728" w:type="dxa"/>
          </w:tcPr>
          <w:p w14:paraId="62AA527B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$1.17</w:t>
            </w:r>
          </w:p>
        </w:tc>
      </w:tr>
      <w:tr w:rsidR="0087016E" w:rsidRPr="0058392D" w14:paraId="2D6D6F63" w14:textId="77777777">
        <w:tc>
          <w:tcPr>
            <w:tcW w:w="1728" w:type="dxa"/>
          </w:tcPr>
          <w:p w14:paraId="02C7FE70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</w:t>
            </w:r>
          </w:p>
        </w:tc>
        <w:tc>
          <w:tcPr>
            <w:tcW w:w="1728" w:type="dxa"/>
          </w:tcPr>
          <w:p w14:paraId="4D78AFE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Insulin/Transferrin/Selenium (ITS)</w:t>
            </w:r>
          </w:p>
        </w:tc>
        <w:tc>
          <w:tcPr>
            <w:tcW w:w="1728" w:type="dxa"/>
          </w:tcPr>
          <w:p w14:paraId="2A00367D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1:100 dilution</w:t>
            </w:r>
          </w:p>
        </w:tc>
        <w:tc>
          <w:tcPr>
            <w:tcW w:w="1728" w:type="dxa"/>
          </w:tcPr>
          <w:p w14:paraId="65372B88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150.00</w:t>
            </w:r>
          </w:p>
        </w:tc>
        <w:tc>
          <w:tcPr>
            <w:tcW w:w="1728" w:type="dxa"/>
          </w:tcPr>
          <w:p w14:paraId="108DDD3F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N/A</w:t>
            </w:r>
          </w:p>
        </w:tc>
      </w:tr>
      <w:tr w:rsidR="0087016E" w:rsidRPr="0058392D" w14:paraId="6CDF8A7F" w14:textId="77777777">
        <w:tc>
          <w:tcPr>
            <w:tcW w:w="1728" w:type="dxa"/>
          </w:tcPr>
          <w:p w14:paraId="5A56F6F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16</w:t>
            </w:r>
          </w:p>
        </w:tc>
        <w:tc>
          <w:tcPr>
            <w:tcW w:w="1728" w:type="dxa"/>
          </w:tcPr>
          <w:p w14:paraId="554D3EF1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AlbuMAX</w:t>
            </w:r>
          </w:p>
        </w:tc>
        <w:tc>
          <w:tcPr>
            <w:tcW w:w="1728" w:type="dxa"/>
          </w:tcPr>
          <w:p w14:paraId="0F747BE5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1:100 dilution</w:t>
            </w:r>
          </w:p>
        </w:tc>
        <w:tc>
          <w:tcPr>
            <w:tcW w:w="1728" w:type="dxa"/>
          </w:tcPr>
          <w:p w14:paraId="02C1B99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150.00</w:t>
            </w:r>
          </w:p>
        </w:tc>
        <w:tc>
          <w:tcPr>
            <w:tcW w:w="1728" w:type="dxa"/>
          </w:tcPr>
          <w:p w14:paraId="5CF98E93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$1.38</w:t>
            </w:r>
          </w:p>
        </w:tc>
      </w:tr>
      <w:tr w:rsidR="0087016E" w:rsidRPr="0058392D" w14:paraId="2976E003" w14:textId="77777777">
        <w:tc>
          <w:tcPr>
            <w:tcW w:w="1728" w:type="dxa"/>
          </w:tcPr>
          <w:p w14:paraId="56D12CF6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17</w:t>
            </w:r>
          </w:p>
        </w:tc>
        <w:tc>
          <w:tcPr>
            <w:tcW w:w="1728" w:type="dxa"/>
          </w:tcPr>
          <w:p w14:paraId="31B6B8E7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Wnt3a</w:t>
            </w:r>
          </w:p>
        </w:tc>
        <w:tc>
          <w:tcPr>
            <w:tcW w:w="1728" w:type="dxa"/>
          </w:tcPr>
          <w:p w14:paraId="49E04019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50.0 ng/mL</w:t>
            </w:r>
          </w:p>
        </w:tc>
        <w:tc>
          <w:tcPr>
            <w:tcW w:w="1728" w:type="dxa"/>
          </w:tcPr>
          <w:p w14:paraId="3B07D22E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7.50</w:t>
            </w:r>
          </w:p>
        </w:tc>
        <w:tc>
          <w:tcPr>
            <w:tcW w:w="1728" w:type="dxa"/>
          </w:tcPr>
          <w:p w14:paraId="3616F30C" w14:textId="77777777" w:rsidR="0087016E" w:rsidRPr="0058392D" w:rsidRDefault="00000000">
            <w:pPr>
              <w:rPr>
                <w:sz w:val="18"/>
                <w:szCs w:val="18"/>
              </w:rPr>
            </w:pPr>
            <w:r w:rsidRPr="0058392D">
              <w:rPr>
                <w:sz w:val="18"/>
                <w:szCs w:val="18"/>
              </w:rPr>
              <w:t>$3.26</w:t>
            </w:r>
          </w:p>
        </w:tc>
      </w:tr>
    </w:tbl>
    <w:p w14:paraId="507CA5F6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br/>
        <w:t>**Final Steps:**</w:t>
      </w:r>
    </w:p>
    <w:p w14:paraId="58F7A429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Gently mix all components to ensure thorough mixing.</w:t>
      </w:r>
    </w:p>
    <w:p w14:paraId="2F6191E9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Avoid creating bubbles.</w:t>
      </w:r>
    </w:p>
    <w:p w14:paraId="4D276964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Use the media immediately or store at 4°C for up to one week.</w:t>
      </w:r>
    </w:p>
    <w:p w14:paraId="7C0301AF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Protect from light if light-sensitive components are included.</w:t>
      </w:r>
    </w:p>
    <w:p w14:paraId="1A64870B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br/>
        <w:t>**Total Cost:**</w:t>
      </w:r>
    </w:p>
    <w:p w14:paraId="1D9D7D33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Total Cost of Media: $116.10</w:t>
      </w:r>
    </w:p>
    <w:p w14:paraId="3DD8DCF4" w14:textId="77777777" w:rsidR="0087016E" w:rsidRPr="0058392D" w:rsidRDefault="00000000">
      <w:pPr>
        <w:rPr>
          <w:sz w:val="18"/>
          <w:szCs w:val="18"/>
        </w:rPr>
      </w:pPr>
      <w:r w:rsidRPr="0058392D">
        <w:rPr>
          <w:sz w:val="18"/>
          <w:szCs w:val="18"/>
        </w:rPr>
        <w:t>- Cost per mL of Media: $7.74/mL</w:t>
      </w:r>
    </w:p>
    <w:sectPr w:rsidR="0087016E" w:rsidRPr="00583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099868">
    <w:abstractNumId w:val="8"/>
  </w:num>
  <w:num w:numId="2" w16cid:durableId="1097597164">
    <w:abstractNumId w:val="6"/>
  </w:num>
  <w:num w:numId="3" w16cid:durableId="39017430">
    <w:abstractNumId w:val="5"/>
  </w:num>
  <w:num w:numId="4" w16cid:durableId="1406492269">
    <w:abstractNumId w:val="4"/>
  </w:num>
  <w:num w:numId="5" w16cid:durableId="1443528432">
    <w:abstractNumId w:val="7"/>
  </w:num>
  <w:num w:numId="6" w16cid:durableId="300888224">
    <w:abstractNumId w:val="3"/>
  </w:num>
  <w:num w:numId="7" w16cid:durableId="1431703705">
    <w:abstractNumId w:val="2"/>
  </w:num>
  <w:num w:numId="8" w16cid:durableId="1810197646">
    <w:abstractNumId w:val="1"/>
  </w:num>
  <w:num w:numId="9" w16cid:durableId="20784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3850"/>
    <w:rsid w:val="0058392D"/>
    <w:rsid w:val="0087016E"/>
    <w:rsid w:val="00AA1D8D"/>
    <w:rsid w:val="00B47730"/>
    <w:rsid w:val="00CB0664"/>
    <w:rsid w:val="00EE5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5A440"/>
  <w14:defaultImageDpi w14:val="300"/>
  <w15:docId w15:val="{E71964AC-6352-47CE-B0CC-3F13992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McGhee, Alexander - (mcgheealex)</cp:lastModifiedBy>
  <cp:revision>3</cp:revision>
  <dcterms:created xsi:type="dcterms:W3CDTF">2024-11-19T23:48:00Z</dcterms:created>
  <dcterms:modified xsi:type="dcterms:W3CDTF">2024-11-19T23:49:00Z</dcterms:modified>
  <cp:category/>
</cp:coreProperties>
</file>