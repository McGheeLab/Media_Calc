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Procedure to Prepare Media</w:t>
      </w:r>
    </w:p>
    <w:p>
      <w:pPr>
        <w:pStyle w:val="Heading1"/>
      </w:pPr>
      <w:r>
        <w:t>Materials Needed:</w:t>
      </w:r>
    </w:p>
    <w:p>
      <w:r>
        <w:t>- **Base Media:** HEPES-buffered DMEM/F12</w:t>
      </w:r>
    </w:p>
    <w:p>
      <w:r>
        <w:t>- **Serum:** Fetal Bovine Serum (FBS)</w:t>
      </w:r>
    </w:p>
    <w:p>
      <w:pPr>
        <w:pStyle w:val="Heading1"/>
      </w:pPr>
      <w:r>
        <w:t>Stock Solution Preparations: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Component</w:t>
            </w:r>
          </w:p>
        </w:tc>
        <w:tc>
          <w:tcPr>
            <w:tcW w:type="dxa" w:w="1440"/>
          </w:tcPr>
          <w:p>
            <w:r>
              <w:t>Initial Weight</w:t>
            </w:r>
          </w:p>
        </w:tc>
        <w:tc>
          <w:tcPr>
            <w:tcW w:type="dxa" w:w="1440"/>
          </w:tcPr>
          <w:p>
            <w:r>
              <w:t>Stock Concentration</w:t>
            </w:r>
          </w:p>
        </w:tc>
        <w:tc>
          <w:tcPr>
            <w:tcW w:type="dxa" w:w="1440"/>
          </w:tcPr>
          <w:p>
            <w:r>
              <w:t>Solvent</w:t>
            </w:r>
          </w:p>
        </w:tc>
        <w:tc>
          <w:tcPr>
            <w:tcW w:type="dxa" w:w="1440"/>
          </w:tcPr>
          <w:p>
            <w:r>
              <w:t>Volume to Add</w:t>
            </w:r>
          </w:p>
        </w:tc>
        <w:tc>
          <w:tcPr>
            <w:tcW w:type="dxa" w:w="1440"/>
          </w:tcPr>
          <w:p>
            <w:r>
              <w:t>Cost per mL</w:t>
            </w:r>
          </w:p>
        </w:tc>
      </w:tr>
      <w:tr>
        <w:tc>
          <w:tcPr>
            <w:tcW w:type="dxa" w:w="1440"/>
          </w:tcPr>
          <w:p>
            <w:r>
              <w:t>Gentamicin</w:t>
            </w:r>
          </w:p>
        </w:tc>
        <w:tc>
          <w:tcPr>
            <w:tcW w:type="dxa" w:w="1440"/>
          </w:tcPr>
          <w:p>
            <w:r>
              <w:t>10.00 mg</w:t>
            </w:r>
          </w:p>
        </w:tc>
        <w:tc>
          <w:tcPr>
            <w:tcW w:type="dxa" w:w="1440"/>
          </w:tcPr>
          <w:p>
            <w:r>
              <w:t>10.00 mg/mL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1.00 mL</w:t>
            </w:r>
          </w:p>
        </w:tc>
        <w:tc>
          <w:tcPr>
            <w:tcW w:type="dxa" w:w="1440"/>
          </w:tcPr>
          <w:p>
            <w:r>
              <w:t>$44.25/mL</w:t>
            </w:r>
          </w:p>
        </w:tc>
      </w:tr>
      <w:tr>
        <w:tc>
          <w:tcPr>
            <w:tcW w:type="dxa" w:w="1440"/>
          </w:tcPr>
          <w:p>
            <w:r>
              <w:t>Streptomycin</w:t>
            </w:r>
          </w:p>
        </w:tc>
        <w:tc>
          <w:tcPr>
            <w:tcW w:type="dxa" w:w="1440"/>
          </w:tcPr>
          <w:p>
            <w:r>
              <w:t>10000.00 ug</w:t>
            </w:r>
          </w:p>
        </w:tc>
        <w:tc>
          <w:tcPr>
            <w:tcW w:type="dxa" w:w="1440"/>
          </w:tcPr>
          <w:p>
            <w:r>
              <w:t>10000.00 ug/mL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1.00 mL</w:t>
            </w:r>
          </w:p>
        </w:tc>
        <w:tc>
          <w:tcPr>
            <w:tcW w:type="dxa" w:w="1440"/>
          </w:tcPr>
          <w:p>
            <w:r>
              <w:t>$29.56/mL</w:t>
            </w:r>
          </w:p>
        </w:tc>
      </w:tr>
      <w:tr>
        <w:tc>
          <w:tcPr>
            <w:tcW w:type="dxa" w:w="1440"/>
          </w:tcPr>
          <w:p>
            <w:r>
              <w:t>Noggin</w:t>
            </w:r>
          </w:p>
        </w:tc>
        <w:tc>
          <w:tcPr>
            <w:tcW w:type="dxa" w:w="1440"/>
          </w:tcPr>
          <w:p>
            <w:r>
              <w:t>50.00 ug</w:t>
            </w:r>
          </w:p>
        </w:tc>
        <w:tc>
          <w:tcPr>
            <w:tcW w:type="dxa" w:w="1440"/>
          </w:tcPr>
          <w:p>
            <w:r>
              <w:t>100.00 ug/mL</w:t>
            </w:r>
          </w:p>
        </w:tc>
        <w:tc>
          <w:tcPr>
            <w:tcW w:type="dxa" w:w="1440"/>
          </w:tcPr>
          <w:p>
            <w:r>
              <w:t>PBS with 0.1% BSA</w:t>
            </w:r>
          </w:p>
        </w:tc>
        <w:tc>
          <w:tcPr>
            <w:tcW w:type="dxa" w:w="1440"/>
          </w:tcPr>
          <w:p>
            <w:r>
              <w:t>0.50 mL</w:t>
            </w:r>
          </w:p>
        </w:tc>
        <w:tc>
          <w:tcPr>
            <w:tcW w:type="dxa" w:w="1440"/>
          </w:tcPr>
          <w:p>
            <w:r>
              <w:t>$404.26/mL</w:t>
            </w:r>
          </w:p>
        </w:tc>
      </w:tr>
      <w:tr>
        <w:tc>
          <w:tcPr>
            <w:tcW w:type="dxa" w:w="1440"/>
          </w:tcPr>
          <w:p>
            <w:r>
              <w:t>Ascorbate-2-phosphate</w:t>
            </w:r>
          </w:p>
        </w:tc>
        <w:tc>
          <w:tcPr>
            <w:tcW w:type="dxa" w:w="1440"/>
          </w:tcPr>
          <w:p>
            <w:r>
              <w:t>0.77 g</w:t>
            </w:r>
          </w:p>
        </w:tc>
        <w:tc>
          <w:tcPr>
            <w:tcW w:type="dxa" w:w="1440"/>
          </w:tcPr>
          <w:p>
            <w:r>
              <w:t>200.00 mM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15.00 mL</w:t>
            </w:r>
          </w:p>
        </w:tc>
        <w:tc>
          <w:tcPr>
            <w:tcW w:type="dxa" w:w="1440"/>
          </w:tcPr>
          <w:p>
            <w:r>
              <w:t>$6.31/mL</w:t>
            </w:r>
          </w:p>
        </w:tc>
      </w:tr>
      <w:tr>
        <w:tc>
          <w:tcPr>
            <w:tcW w:type="dxa" w:w="1440"/>
          </w:tcPr>
          <w:p>
            <w:r>
              <w:t>Nicotinamide</w:t>
            </w:r>
          </w:p>
        </w:tc>
        <w:tc>
          <w:tcPr>
            <w:tcW w:type="dxa" w:w="1440"/>
          </w:tcPr>
          <w:p>
            <w:r>
              <w:t>1.83 g</w:t>
            </w:r>
          </w:p>
        </w:tc>
        <w:tc>
          <w:tcPr>
            <w:tcW w:type="dxa" w:w="1440"/>
          </w:tcPr>
          <w:p>
            <w:r>
              <w:t>1.00 M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15.00 mL</w:t>
            </w:r>
          </w:p>
        </w:tc>
        <w:tc>
          <w:tcPr>
            <w:tcW w:type="dxa" w:w="1440"/>
          </w:tcPr>
          <w:p>
            <w:r>
              <w:t>$7.77/mL</w:t>
            </w:r>
          </w:p>
        </w:tc>
      </w:tr>
      <w:tr>
        <w:tc>
          <w:tcPr>
            <w:tcW w:type="dxa" w:w="1440"/>
          </w:tcPr>
          <w:p>
            <w:r>
              <w:t>SB202190</w:t>
            </w:r>
          </w:p>
        </w:tc>
        <w:tc>
          <w:tcPr>
            <w:tcW w:type="dxa" w:w="1440"/>
          </w:tcPr>
          <w:p>
            <w:r>
              <w:t>5.00 mg</w:t>
            </w:r>
          </w:p>
        </w:tc>
        <w:tc>
          <w:tcPr>
            <w:tcW w:type="dxa" w:w="1440"/>
          </w:tcPr>
          <w:p>
            <w:r>
              <w:t>10.00 mM</w:t>
            </w:r>
          </w:p>
        </w:tc>
        <w:tc>
          <w:tcPr>
            <w:tcW w:type="dxa" w:w="1440"/>
          </w:tcPr>
          <w:p>
            <w:r>
              <w:t>DMSO</w:t>
            </w:r>
          </w:p>
        </w:tc>
        <w:tc>
          <w:tcPr>
            <w:tcW w:type="dxa" w:w="1440"/>
          </w:tcPr>
          <w:p>
            <w:r>
              <w:t>1.32 mL</w:t>
            </w:r>
          </w:p>
        </w:tc>
        <w:tc>
          <w:tcPr>
            <w:tcW w:type="dxa" w:w="1440"/>
          </w:tcPr>
          <w:p>
            <w:r>
              <w:t>$104.16/mL</w:t>
            </w:r>
          </w:p>
        </w:tc>
      </w:tr>
      <w:tr>
        <w:tc>
          <w:tcPr>
            <w:tcW w:type="dxa" w:w="1440"/>
          </w:tcPr>
          <w:p>
            <w:r>
              <w:t>A83-01</w:t>
            </w:r>
          </w:p>
        </w:tc>
        <w:tc>
          <w:tcPr>
            <w:tcW w:type="dxa" w:w="1440"/>
          </w:tcPr>
          <w:p>
            <w:r>
              <w:t>5.00 mg</w:t>
            </w:r>
          </w:p>
        </w:tc>
        <w:tc>
          <w:tcPr>
            <w:tcW w:type="dxa" w:w="1440"/>
          </w:tcPr>
          <w:p>
            <w:r>
              <w:t>1.50 mM</w:t>
            </w:r>
          </w:p>
        </w:tc>
        <w:tc>
          <w:tcPr>
            <w:tcW w:type="dxa" w:w="1440"/>
          </w:tcPr>
          <w:p>
            <w:r>
              <w:t>DMSO</w:t>
            </w:r>
          </w:p>
        </w:tc>
        <w:tc>
          <w:tcPr>
            <w:tcW w:type="dxa" w:w="1440"/>
          </w:tcPr>
          <w:p>
            <w:r>
              <w:t>10.67 mL</w:t>
            </w:r>
          </w:p>
        </w:tc>
        <w:tc>
          <w:tcPr>
            <w:tcW w:type="dxa" w:w="1440"/>
          </w:tcPr>
          <w:p>
            <w:r>
              <w:t>$9.00/mL</w:t>
            </w:r>
          </w:p>
        </w:tc>
      </w:tr>
      <w:tr>
        <w:tc>
          <w:tcPr>
            <w:tcW w:type="dxa" w:w="1440"/>
          </w:tcPr>
          <w:p>
            <w:r>
              <w:t>AlbuMAX</w:t>
            </w:r>
          </w:p>
        </w:tc>
        <w:tc>
          <w:tcPr>
            <w:tcW w:type="dxa" w:w="1440"/>
          </w:tcPr>
          <w:p>
            <w:r>
              <w:t>1.50 g</w:t>
            </w:r>
          </w:p>
        </w:tc>
        <w:tc>
          <w:tcPr>
            <w:tcW w:type="dxa" w:w="1440"/>
          </w:tcPr>
          <w:p>
            <w:r>
              <w:t>100.00 mg/mL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15.00 mL</w:t>
            </w:r>
          </w:p>
        </w:tc>
        <w:tc>
          <w:tcPr>
            <w:tcW w:type="dxa" w:w="1440"/>
          </w:tcPr>
          <w:p>
            <w:r>
              <w:t>$9.20/mL</w:t>
            </w:r>
          </w:p>
        </w:tc>
      </w:tr>
      <w:tr>
        <w:tc>
          <w:tcPr>
            <w:tcW w:type="dxa" w:w="1440"/>
          </w:tcPr>
          <w:p>
            <w:r>
              <w:t>KGF</w:t>
            </w:r>
          </w:p>
        </w:tc>
        <w:tc>
          <w:tcPr>
            <w:tcW w:type="dxa" w:w="1440"/>
          </w:tcPr>
          <w:p>
            <w:r>
              <w:t>10.00 ug</w:t>
            </w:r>
          </w:p>
        </w:tc>
        <w:tc>
          <w:tcPr>
            <w:tcW w:type="dxa" w:w="1440"/>
          </w:tcPr>
          <w:p>
            <w:r>
              <w:t>100.00 ug/mL</w:t>
            </w:r>
          </w:p>
        </w:tc>
        <w:tc>
          <w:tcPr>
            <w:tcW w:type="dxa" w:w="1440"/>
          </w:tcPr>
          <w:p>
            <w:r>
              <w:t>0.1% BSA in PBS</w:t>
            </w:r>
          </w:p>
        </w:tc>
        <w:tc>
          <w:tcPr>
            <w:tcW w:type="dxa" w:w="1440"/>
          </w:tcPr>
          <w:p>
            <w:r>
              <w:t>0.10 mL</w:t>
            </w:r>
          </w:p>
        </w:tc>
        <w:tc>
          <w:tcPr>
            <w:tcW w:type="dxa" w:w="1440"/>
          </w:tcPr>
          <w:p>
            <w:r>
              <w:t>$1950.00/mL</w:t>
            </w:r>
          </w:p>
        </w:tc>
      </w:tr>
      <w:tr>
        <w:tc>
          <w:tcPr>
            <w:tcW w:type="dxa" w:w="1440"/>
          </w:tcPr>
          <w:p>
            <w:r>
              <w:t>R-spondin I</w:t>
            </w:r>
          </w:p>
        </w:tc>
        <w:tc>
          <w:tcPr>
            <w:tcW w:type="dxa" w:w="1440"/>
          </w:tcPr>
          <w:p>
            <w:r>
              <w:t>100.00 ug</w:t>
            </w:r>
          </w:p>
        </w:tc>
        <w:tc>
          <w:tcPr>
            <w:tcW w:type="dxa" w:w="1440"/>
          </w:tcPr>
          <w:p>
            <w:r>
              <w:t>100.00 ug/mL</w:t>
            </w:r>
          </w:p>
        </w:tc>
        <w:tc>
          <w:tcPr>
            <w:tcW w:type="dxa" w:w="1440"/>
          </w:tcPr>
          <w:p>
            <w:r>
              <w:t>PBS</w:t>
            </w:r>
          </w:p>
        </w:tc>
        <w:tc>
          <w:tcPr>
            <w:tcW w:type="dxa" w:w="1440"/>
          </w:tcPr>
          <w:p>
            <w:r>
              <w:t>1.00 mL</w:t>
            </w:r>
          </w:p>
        </w:tc>
        <w:tc>
          <w:tcPr>
            <w:tcW w:type="dxa" w:w="1440"/>
          </w:tcPr>
          <w:p>
            <w:r>
              <w:t>$953.00/mL</w:t>
            </w:r>
          </w:p>
        </w:tc>
      </w:tr>
      <w:tr>
        <w:tc>
          <w:tcPr>
            <w:tcW w:type="dxa" w:w="1440"/>
          </w:tcPr>
          <w:p>
            <w:r>
              <w:t>EGF</w:t>
            </w:r>
          </w:p>
        </w:tc>
        <w:tc>
          <w:tcPr>
            <w:tcW w:type="dxa" w:w="1440"/>
          </w:tcPr>
          <w:p>
            <w:r>
              <w:t>200.00 ug</w:t>
            </w:r>
          </w:p>
        </w:tc>
        <w:tc>
          <w:tcPr>
            <w:tcW w:type="dxa" w:w="1440"/>
          </w:tcPr>
          <w:p>
            <w:r>
              <w:t>100.00 ug/mL</w:t>
            </w:r>
          </w:p>
        </w:tc>
        <w:tc>
          <w:tcPr>
            <w:tcW w:type="dxa" w:w="1440"/>
          </w:tcPr>
          <w:p>
            <w:r>
              <w:t>PBS</w:t>
            </w:r>
          </w:p>
        </w:tc>
        <w:tc>
          <w:tcPr>
            <w:tcW w:type="dxa" w:w="1440"/>
          </w:tcPr>
          <w:p>
            <w:r>
              <w:t>2.00 mL</w:t>
            </w:r>
          </w:p>
        </w:tc>
        <w:tc>
          <w:tcPr>
            <w:tcW w:type="dxa" w:w="1440"/>
          </w:tcPr>
          <w:p>
            <w:r>
              <w:t>$73.50/mL</w:t>
            </w:r>
          </w:p>
        </w:tc>
      </w:tr>
      <w:tr>
        <w:tc>
          <w:tcPr>
            <w:tcW w:type="dxa" w:w="1440"/>
          </w:tcPr>
          <w:p>
            <w:r>
              <w:t>[Leu15]-Gastrin I</w:t>
            </w:r>
          </w:p>
        </w:tc>
        <w:tc>
          <w:tcPr>
            <w:tcW w:type="dxa" w:w="1440"/>
          </w:tcPr>
          <w:p>
            <w:r>
              <w:t>0.94 mg</w:t>
            </w:r>
          </w:p>
        </w:tc>
        <w:tc>
          <w:tcPr>
            <w:tcW w:type="dxa" w:w="1440"/>
          </w:tcPr>
          <w:p>
            <w:r>
              <w:t>0.03 mM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15.00 mL</w:t>
            </w:r>
          </w:p>
        </w:tc>
        <w:tc>
          <w:tcPr>
            <w:tcW w:type="dxa" w:w="1440"/>
          </w:tcPr>
          <w:p>
            <w:r>
              <w:t>$28.27/mL</w:t>
            </w:r>
          </w:p>
        </w:tc>
      </w:tr>
      <w:tr>
        <w:tc>
          <w:tcPr>
            <w:tcW w:type="dxa" w:w="1440"/>
          </w:tcPr>
          <w:p>
            <w:r>
              <w:t>Insulin</w:t>
            </w:r>
          </w:p>
        </w:tc>
        <w:tc>
          <w:tcPr>
            <w:tcW w:type="dxa" w:w="1440"/>
          </w:tcPr>
          <w:p>
            <w:r>
              <w:t>100.00 mg</w:t>
            </w:r>
          </w:p>
        </w:tc>
        <w:tc>
          <w:tcPr>
            <w:tcW w:type="dxa" w:w="1440"/>
          </w:tcPr>
          <w:p>
            <w:r>
              <w:t>10.00 mg/mL</w:t>
            </w:r>
          </w:p>
        </w:tc>
        <w:tc>
          <w:tcPr>
            <w:tcW w:type="dxa" w:w="1440"/>
          </w:tcPr>
          <w:p>
            <w:r>
              <w:t>0.01 N HCl</w:t>
            </w:r>
          </w:p>
        </w:tc>
        <w:tc>
          <w:tcPr>
            <w:tcW w:type="dxa" w:w="1440"/>
          </w:tcPr>
          <w:p>
            <w:r>
              <w:t>10.00 mL</w:t>
            </w:r>
          </w:p>
        </w:tc>
        <w:tc>
          <w:tcPr>
            <w:tcW w:type="dxa" w:w="1440"/>
          </w:tcPr>
          <w:p>
            <w:r>
              <w:t>$23.10/mL</w:t>
            </w:r>
          </w:p>
        </w:tc>
      </w:tr>
      <w:tr>
        <w:tc>
          <w:tcPr>
            <w:tcW w:type="dxa" w:w="1440"/>
          </w:tcPr>
          <w:p>
            <w:r>
              <w:t>Glucagon</w:t>
            </w:r>
          </w:p>
        </w:tc>
        <w:tc>
          <w:tcPr>
            <w:tcW w:type="dxa" w:w="1440"/>
          </w:tcPr>
          <w:p>
            <w:r>
              <w:t>5.00 mg</w:t>
            </w:r>
          </w:p>
        </w:tc>
        <w:tc>
          <w:tcPr>
            <w:tcW w:type="dxa" w:w="1440"/>
          </w:tcPr>
          <w:p>
            <w:r>
              <w:t>1.00 mM</w:t>
            </w:r>
          </w:p>
        </w:tc>
        <w:tc>
          <w:tcPr>
            <w:tcW w:type="dxa" w:w="1440"/>
          </w:tcPr>
          <w:p>
            <w:r>
              <w:t>Water</w:t>
            </w:r>
          </w:p>
        </w:tc>
        <w:tc>
          <w:tcPr>
            <w:tcW w:type="dxa" w:w="1440"/>
          </w:tcPr>
          <w:p>
            <w:r>
              <w:t>1.44 mL</w:t>
            </w:r>
          </w:p>
        </w:tc>
        <w:tc>
          <w:tcPr>
            <w:tcW w:type="dxa" w:w="1440"/>
          </w:tcPr>
          <w:p>
            <w:r>
              <w:t>$203.70/mL</w:t>
            </w:r>
          </w:p>
        </w:tc>
      </w:tr>
      <w:tr>
        <w:tc>
          <w:tcPr>
            <w:tcW w:type="dxa" w:w="1440"/>
          </w:tcPr>
          <w:p>
            <w:r>
              <w:t>Wnt3a</w:t>
            </w:r>
          </w:p>
        </w:tc>
        <w:tc>
          <w:tcPr>
            <w:tcW w:type="dxa" w:w="1440"/>
          </w:tcPr>
          <w:p>
            <w:r>
              <w:t>100.00 ug</w:t>
            </w:r>
          </w:p>
        </w:tc>
        <w:tc>
          <w:tcPr>
            <w:tcW w:type="dxa" w:w="1440"/>
          </w:tcPr>
          <w:p>
            <w:r>
              <w:t>100.00 ug/mL</w:t>
            </w:r>
          </w:p>
        </w:tc>
        <w:tc>
          <w:tcPr>
            <w:tcW w:type="dxa" w:w="1440"/>
          </w:tcPr>
          <w:p>
            <w:r>
              <w:t>PBS</w:t>
            </w:r>
          </w:p>
        </w:tc>
        <w:tc>
          <w:tcPr>
            <w:tcW w:type="dxa" w:w="1440"/>
          </w:tcPr>
          <w:p>
            <w:r>
              <w:t>1.00 mL</w:t>
            </w:r>
          </w:p>
        </w:tc>
        <w:tc>
          <w:tcPr>
            <w:tcW w:type="dxa" w:w="1440"/>
          </w:tcPr>
          <w:p>
            <w:r>
              <w:t>$434.00/mL</w:t>
            </w:r>
          </w:p>
        </w:tc>
      </w:tr>
    </w:tbl>
    <w:p>
      <w:r>
        <w:t>Prepare the stock solutions as per the table above.</w:t>
      </w:r>
    </w:p>
    <w:p>
      <w:pPr>
        <w:pStyle w:val="Heading1"/>
      </w:pPr>
      <w:r>
        <w:t>Media Preparation Steps: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Step</w:t>
            </w:r>
          </w:p>
        </w:tc>
        <w:tc>
          <w:tcPr>
            <w:tcW w:type="dxa" w:w="1728"/>
          </w:tcPr>
          <w:p>
            <w:r>
              <w:t>Component</w:t>
            </w:r>
          </w:p>
        </w:tc>
        <w:tc>
          <w:tcPr>
            <w:tcW w:type="dxa" w:w="1728"/>
          </w:tcPr>
          <w:p>
            <w:r>
              <w:t>Desired Concentration</w:t>
            </w:r>
          </w:p>
        </w:tc>
        <w:tc>
          <w:tcPr>
            <w:tcW w:type="dxa" w:w="1728"/>
          </w:tcPr>
          <w:p>
            <w:r>
              <w:t>Volume to Add (μL)</w:t>
            </w:r>
          </w:p>
        </w:tc>
        <w:tc>
          <w:tcPr>
            <w:tcW w:type="dxa" w:w="1728"/>
          </w:tcPr>
          <w:p>
            <w:r>
              <w:t>Cost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HEPES-buffered DMEM/F12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12597.50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Fetal Bovine Serum (FBS)</w:t>
            </w:r>
          </w:p>
        </w:tc>
        <w:tc>
          <w:tcPr>
            <w:tcW w:type="dxa" w:w="1728"/>
          </w:tcPr>
          <w:p>
            <w:r>
              <w:t>10.0% v/v</w:t>
            </w:r>
          </w:p>
        </w:tc>
        <w:tc>
          <w:tcPr>
            <w:tcW w:type="dxa" w:w="1728"/>
          </w:tcPr>
          <w:p>
            <w:r>
              <w:t>1500.00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Gentamicin</w:t>
            </w:r>
          </w:p>
        </w:tc>
        <w:tc>
          <w:tcPr>
            <w:tcW w:type="dxa" w:w="1728"/>
          </w:tcPr>
          <w:p>
            <w:r>
              <w:t>50.0 ug/mL</w:t>
            </w:r>
          </w:p>
        </w:tc>
        <w:tc>
          <w:tcPr>
            <w:tcW w:type="dxa" w:w="1728"/>
          </w:tcPr>
          <w:p>
            <w:r>
              <w:t>75.00</w:t>
            </w:r>
          </w:p>
        </w:tc>
        <w:tc>
          <w:tcPr>
            <w:tcW w:type="dxa" w:w="1728"/>
          </w:tcPr>
          <w:p>
            <w:r>
              <w:t>$3.32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Streptomycin</w:t>
            </w:r>
          </w:p>
        </w:tc>
        <w:tc>
          <w:tcPr>
            <w:tcW w:type="dxa" w:w="1728"/>
          </w:tcPr>
          <w:p>
            <w:r>
              <w:t>100.0 ug/mL</w:t>
            </w:r>
          </w:p>
        </w:tc>
        <w:tc>
          <w:tcPr>
            <w:tcW w:type="dxa" w:w="1728"/>
          </w:tcPr>
          <w:p>
            <w:r>
              <w:t>150.00</w:t>
            </w:r>
          </w:p>
        </w:tc>
        <w:tc>
          <w:tcPr>
            <w:tcW w:type="dxa" w:w="1728"/>
          </w:tcPr>
          <w:p>
            <w:r>
              <w:t>$4.43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Noggin</w:t>
            </w:r>
          </w:p>
        </w:tc>
        <w:tc>
          <w:tcPr>
            <w:tcW w:type="dxa" w:w="1728"/>
          </w:tcPr>
          <w:p>
            <w:r>
              <w:t>100.0 ng/mL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$6.06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KGF</w:t>
            </w:r>
          </w:p>
        </w:tc>
        <w:tc>
          <w:tcPr>
            <w:tcW w:type="dxa" w:w="1728"/>
          </w:tcPr>
          <w:p>
            <w:r>
              <w:t>50.0 ng/mL</w:t>
            </w:r>
          </w:p>
        </w:tc>
        <w:tc>
          <w:tcPr>
            <w:tcW w:type="dxa" w:w="1728"/>
          </w:tcPr>
          <w:p>
            <w:r>
              <w:t>7.50</w:t>
            </w:r>
          </w:p>
        </w:tc>
        <w:tc>
          <w:tcPr>
            <w:tcW w:type="dxa" w:w="1728"/>
          </w:tcPr>
          <w:p>
            <w:r>
              <w:t>$14.63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EGF</w:t>
            </w:r>
          </w:p>
        </w:tc>
        <w:tc>
          <w:tcPr>
            <w:tcW w:type="dxa" w:w="1728"/>
          </w:tcPr>
          <w:p>
            <w:r>
              <w:t>50.0 ng/mL</w:t>
            </w:r>
          </w:p>
        </w:tc>
        <w:tc>
          <w:tcPr>
            <w:tcW w:type="dxa" w:w="1728"/>
          </w:tcPr>
          <w:p>
            <w:r>
              <w:t>7.50</w:t>
            </w:r>
          </w:p>
        </w:tc>
        <w:tc>
          <w:tcPr>
            <w:tcW w:type="dxa" w:w="1728"/>
          </w:tcPr>
          <w:p>
            <w:r>
              <w:t>$0.55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R-spondin I</w:t>
            </w:r>
          </w:p>
        </w:tc>
        <w:tc>
          <w:tcPr>
            <w:tcW w:type="dxa" w:w="1728"/>
          </w:tcPr>
          <w:p>
            <w:r>
              <w:t>500.0 ng/mL</w:t>
            </w:r>
          </w:p>
        </w:tc>
        <w:tc>
          <w:tcPr>
            <w:tcW w:type="dxa" w:w="1728"/>
          </w:tcPr>
          <w:p>
            <w:r>
              <w:t>75.00</w:t>
            </w:r>
          </w:p>
        </w:tc>
        <w:tc>
          <w:tcPr>
            <w:tcW w:type="dxa" w:w="1728"/>
          </w:tcPr>
          <w:p>
            <w:r>
              <w:t>$71.48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A83-01</w:t>
            </w:r>
          </w:p>
        </w:tc>
        <w:tc>
          <w:tcPr>
            <w:tcW w:type="dxa" w:w="1728"/>
          </w:tcPr>
          <w:p>
            <w:r>
              <w:t>500.0 nM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$0.30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SB202190</w:t>
            </w:r>
          </w:p>
        </w:tc>
        <w:tc>
          <w:tcPr>
            <w:tcW w:type="dxa" w:w="1728"/>
          </w:tcPr>
          <w:p>
            <w:r>
              <w:t>10.0 uM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$1.56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[Leu15]-Gastrin I</w:t>
            </w:r>
          </w:p>
        </w:tc>
        <w:tc>
          <w:tcPr>
            <w:tcW w:type="dxa" w:w="1728"/>
          </w:tcPr>
          <w:p>
            <w:r>
              <w:t>10.0 nM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$4.44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Glucagon</w:t>
            </w:r>
          </w:p>
        </w:tc>
        <w:tc>
          <w:tcPr>
            <w:tcW w:type="dxa" w:w="1728"/>
          </w:tcPr>
          <w:p>
            <w:r>
              <w:t>1.0 uM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$3.06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Ascorbate-2-phosphate</w:t>
            </w:r>
          </w:p>
        </w:tc>
        <w:tc>
          <w:tcPr>
            <w:tcW w:type="dxa" w:w="1728"/>
          </w:tcPr>
          <w:p>
            <w:r>
              <w:t>1.0 mM</w:t>
            </w:r>
          </w:p>
        </w:tc>
        <w:tc>
          <w:tcPr>
            <w:tcW w:type="dxa" w:w="1728"/>
          </w:tcPr>
          <w:p>
            <w:r>
              <w:t>75.00</w:t>
            </w:r>
          </w:p>
        </w:tc>
        <w:tc>
          <w:tcPr>
            <w:tcW w:type="dxa" w:w="1728"/>
          </w:tcPr>
          <w:p>
            <w:r>
              <w:t>$0.47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Nicotinamide</w:t>
            </w:r>
          </w:p>
        </w:tc>
        <w:tc>
          <w:tcPr>
            <w:tcW w:type="dxa" w:w="1728"/>
          </w:tcPr>
          <w:p>
            <w:r>
              <w:t>10.0 mM</w:t>
            </w:r>
          </w:p>
        </w:tc>
        <w:tc>
          <w:tcPr>
            <w:tcW w:type="dxa" w:w="1728"/>
          </w:tcPr>
          <w:p>
            <w:r>
              <w:t>150.00</w:t>
            </w:r>
          </w:p>
        </w:tc>
        <w:tc>
          <w:tcPr>
            <w:tcW w:type="dxa" w:w="1728"/>
          </w:tcPr>
          <w:p>
            <w:r>
              <w:t>$1.17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Insulin/Transferrin/Selenium (ITS)</w:t>
            </w:r>
          </w:p>
        </w:tc>
        <w:tc>
          <w:tcPr>
            <w:tcW w:type="dxa" w:w="1728"/>
          </w:tcPr>
          <w:p>
            <w:r>
              <w:t>1:100 dilution</w:t>
            </w:r>
          </w:p>
        </w:tc>
        <w:tc>
          <w:tcPr>
            <w:tcW w:type="dxa" w:w="1728"/>
          </w:tcPr>
          <w:p>
            <w:r>
              <w:t>150.00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AlbuMAX</w:t>
            </w:r>
          </w:p>
        </w:tc>
        <w:tc>
          <w:tcPr>
            <w:tcW w:type="dxa" w:w="1728"/>
          </w:tcPr>
          <w:p>
            <w:r>
              <w:t>1:100 dilution</w:t>
            </w:r>
          </w:p>
        </w:tc>
        <w:tc>
          <w:tcPr>
            <w:tcW w:type="dxa" w:w="1728"/>
          </w:tcPr>
          <w:p>
            <w:r>
              <w:t>150.00</w:t>
            </w:r>
          </w:p>
        </w:tc>
        <w:tc>
          <w:tcPr>
            <w:tcW w:type="dxa" w:w="1728"/>
          </w:tcPr>
          <w:p>
            <w:r>
              <w:t>$1.38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Wnt3a</w:t>
            </w:r>
          </w:p>
        </w:tc>
        <w:tc>
          <w:tcPr>
            <w:tcW w:type="dxa" w:w="1728"/>
          </w:tcPr>
          <w:p>
            <w:r>
              <w:t>50.0 ng/mL</w:t>
            </w:r>
          </w:p>
        </w:tc>
        <w:tc>
          <w:tcPr>
            <w:tcW w:type="dxa" w:w="1728"/>
          </w:tcPr>
          <w:p>
            <w:r>
              <w:t>7.50</w:t>
            </w:r>
          </w:p>
        </w:tc>
        <w:tc>
          <w:tcPr>
            <w:tcW w:type="dxa" w:w="1728"/>
          </w:tcPr>
          <w:p>
            <w:r>
              <w:t>$3.26</w:t>
            </w:r>
          </w:p>
        </w:tc>
      </w:tr>
    </w:tbl>
    <w:p>
      <w:r>
        <w:br/>
        <w:t>**Final Steps:**</w:t>
      </w:r>
    </w:p>
    <w:p>
      <w:r>
        <w:t>- Gently mix all components to ensure thorough mixing.</w:t>
      </w:r>
    </w:p>
    <w:p>
      <w:r>
        <w:t>- Avoid creating bubbles.</w:t>
      </w:r>
    </w:p>
    <w:p>
      <w:r>
        <w:t>- Use the media immediately or store at 4°C for up to one week.</w:t>
      </w:r>
    </w:p>
    <w:p>
      <w:r>
        <w:t>- Protect from light if light-sensitive components are included.</w:t>
      </w:r>
    </w:p>
    <w:p>
      <w:r>
        <w:br/>
        <w:t>**Total Cost:**</w:t>
      </w:r>
    </w:p>
    <w:p>
      <w:r>
        <w:t>- Total Cost of Media: $116.10</w:t>
      </w:r>
    </w:p>
    <w:p>
      <w:r>
        <w:t>- Cost per mL of Media: $7.74/mL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